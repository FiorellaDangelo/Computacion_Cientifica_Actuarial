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277F2" w14:textId="77777777"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t>Instructivo de Instalación — Curso de Python</w:t>
      </w:r>
    </w:p>
    <w:p w14:paraId="1B2055C2" w14:textId="77777777" w:rsidR="0076649A" w:rsidRPr="00AB137B" w:rsidRDefault="005C0B61">
      <w:pPr>
        <w:pStyle w:val="Subttulo"/>
        <w:rPr>
          <w:lang w:val="es-AR"/>
        </w:rPr>
      </w:pPr>
      <w:r w:rsidRPr="00AB137B">
        <w:rPr>
          <w:lang w:val="es-AR"/>
        </w:rPr>
        <w:t>Computación Científica Actuarial</w:t>
      </w:r>
    </w:p>
    <w:p w14:paraId="4286BAF5" w14:textId="77777777" w:rsidR="0076649A" w:rsidRPr="00AB137B" w:rsidRDefault="005C0B61">
      <w:pPr>
        <w:rPr>
          <w:lang w:val="es-AR"/>
        </w:rPr>
      </w:pPr>
      <w:r w:rsidRPr="00AB137B">
        <w:rPr>
          <w:lang w:val="es-AR"/>
        </w:rPr>
        <w:t>Parte A — Instalación de Anaconda</w:t>
      </w:r>
    </w:p>
    <w:p w14:paraId="45BF2DC8" w14:textId="77777777" w:rsidR="0076649A" w:rsidRPr="00AB137B" w:rsidRDefault="005C0B61">
      <w:pPr>
        <w:rPr>
          <w:lang w:val="es-AR"/>
        </w:rPr>
      </w:pPr>
      <w:r w:rsidRPr="00AB137B">
        <w:rPr>
          <w:lang w:val="es-AR"/>
        </w:rPr>
        <w:t xml:space="preserve">Parte B — Instalación de Visual Studio </w:t>
      </w:r>
      <w:proofErr w:type="spellStart"/>
      <w:r w:rsidRPr="00AB137B">
        <w:rPr>
          <w:lang w:val="es-AR"/>
        </w:rPr>
        <w:t>Code</w:t>
      </w:r>
      <w:proofErr w:type="spellEnd"/>
    </w:p>
    <w:p w14:paraId="524C3742" w14:textId="77777777" w:rsidR="0076649A" w:rsidRPr="00AB137B" w:rsidRDefault="005C0B61">
      <w:pPr>
        <w:rPr>
          <w:lang w:val="es-AR"/>
        </w:rPr>
      </w:pPr>
      <w:r w:rsidRPr="00AB137B">
        <w:rPr>
          <w:lang w:val="es-AR"/>
        </w:rPr>
        <w:br w:type="page"/>
      </w:r>
    </w:p>
    <w:p w14:paraId="50F0C481" w14:textId="77777777"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lastRenderedPageBreak/>
        <w:t>Parte A — Instalación de Anaconda</w:t>
      </w:r>
    </w:p>
    <w:p w14:paraId="3FAF676C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1) Descargar Anaconda desde https://anaconda.org/</w:t>
      </w:r>
    </w:p>
    <w:p w14:paraId="471F7CEA" w14:textId="77777777" w:rsidR="0076649A" w:rsidRDefault="005C0B61">
      <w:r>
        <w:rPr>
          <w:noProof/>
        </w:rPr>
        <w:drawing>
          <wp:inline distT="0" distB="0" distL="0" distR="0" wp14:anchorId="5E2C51B3" wp14:editId="6547204F">
            <wp:extent cx="5486400" cy="249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672f8c-249d-47ab-b42b-13e346dfeb9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FF51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2) Seleccionar instalación gratuita (</w:t>
      </w:r>
      <w:proofErr w:type="spellStart"/>
      <w:r w:rsidRPr="00AB137B">
        <w:rPr>
          <w:lang w:val="es-AR"/>
        </w:rPr>
        <w:t>Get</w:t>
      </w:r>
      <w:proofErr w:type="spellEnd"/>
      <w:r w:rsidRPr="00AB137B">
        <w:rPr>
          <w:lang w:val="es-AR"/>
        </w:rPr>
        <w:t xml:space="preserve"> </w:t>
      </w:r>
      <w:proofErr w:type="spellStart"/>
      <w:r w:rsidRPr="00AB137B">
        <w:rPr>
          <w:lang w:val="es-AR"/>
        </w:rPr>
        <w:t>Started</w:t>
      </w:r>
      <w:proofErr w:type="spellEnd"/>
      <w:r w:rsidRPr="00AB137B">
        <w:rPr>
          <w:lang w:val="es-AR"/>
        </w:rPr>
        <w:t>).</w:t>
      </w:r>
    </w:p>
    <w:p w14:paraId="33DA85E4" w14:textId="77777777" w:rsidR="0076649A" w:rsidRDefault="005C0B61">
      <w:r>
        <w:rPr>
          <w:noProof/>
        </w:rPr>
        <w:drawing>
          <wp:inline distT="0" distB="0" distL="0" distR="0" wp14:anchorId="74AF6032" wp14:editId="070A54C8">
            <wp:extent cx="5486400" cy="2487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516def-6161-4732-ae11-9ae49d3ac3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4FE5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>3) Descargar instalador para Windows 64-bit con Python 3.13.</w:t>
      </w:r>
    </w:p>
    <w:p w14:paraId="3AB8FCC0" w14:textId="77777777" w:rsidR="0076649A" w:rsidRDefault="005C0B61">
      <w:r>
        <w:rPr>
          <w:noProof/>
        </w:rPr>
        <w:drawing>
          <wp:inline distT="0" distB="0" distL="0" distR="0" wp14:anchorId="32631E73" wp14:editId="1F93F88C">
            <wp:extent cx="5486400" cy="2775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107200-c11f-4a7e-9ab5-80c732ab459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358D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4) Ejecutar instalador y avanzar con 'Next'.</w:t>
      </w:r>
    </w:p>
    <w:p w14:paraId="59A46053" w14:textId="77777777" w:rsidR="0076649A" w:rsidRDefault="005C0B61">
      <w:r>
        <w:rPr>
          <w:noProof/>
        </w:rPr>
        <w:drawing>
          <wp:inline distT="0" distB="0" distL="0" distR="0" wp14:anchorId="0AB2D360" wp14:editId="0963CC6A">
            <wp:extent cx="4572000" cy="334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c3c01-3704-47f2-a4c7-51d92fa2778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44E5" w14:textId="77777777" w:rsidR="0076649A" w:rsidRDefault="005C0B61">
      <w:pPr>
        <w:pStyle w:val="Ttulo2"/>
      </w:pPr>
      <w:r>
        <w:lastRenderedPageBreak/>
        <w:t>5) Aceptar la licencia.</w:t>
      </w:r>
    </w:p>
    <w:p w14:paraId="152FB885" w14:textId="77777777" w:rsidR="0076649A" w:rsidRDefault="005C0B61">
      <w:r>
        <w:rPr>
          <w:noProof/>
        </w:rPr>
        <w:drawing>
          <wp:inline distT="0" distB="0" distL="0" distR="0" wp14:anchorId="54A5BD5F" wp14:editId="755ECE8F">
            <wp:extent cx="4572000" cy="3508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73aaf9-55f2-4d95-9449-b5cc88d7ac7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8A0D" w14:textId="77777777" w:rsidR="0076649A" w:rsidRDefault="005C0B61">
      <w:pPr>
        <w:pStyle w:val="Ttulo2"/>
      </w:pPr>
      <w:r>
        <w:t>6) Dejar opción 'Just Me (recommended)'.</w:t>
      </w:r>
    </w:p>
    <w:p w14:paraId="75AAF65A" w14:textId="77777777" w:rsidR="0076649A" w:rsidRDefault="005C0B61">
      <w:r>
        <w:rPr>
          <w:noProof/>
        </w:rPr>
        <w:drawing>
          <wp:inline distT="0" distB="0" distL="0" distR="0" wp14:anchorId="5127371D" wp14:editId="687A346A">
            <wp:extent cx="4572000" cy="3513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f90c6-9a93-41f3-a229-50cced2cec9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CE89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>7) Opciones avanzadas: no marcar PATH, sí marcar '</w:t>
      </w:r>
      <w:proofErr w:type="spellStart"/>
      <w:r w:rsidRPr="00AB137B">
        <w:rPr>
          <w:lang w:val="es-AR"/>
        </w:rPr>
        <w:t>Register</w:t>
      </w:r>
      <w:proofErr w:type="spellEnd"/>
      <w:r w:rsidRPr="00AB137B">
        <w:rPr>
          <w:lang w:val="es-AR"/>
        </w:rPr>
        <w:t xml:space="preserve"> Anaconda3 as </w:t>
      </w:r>
      <w:proofErr w:type="spellStart"/>
      <w:r w:rsidRPr="00AB137B">
        <w:rPr>
          <w:lang w:val="es-AR"/>
        </w:rPr>
        <w:t>my</w:t>
      </w:r>
      <w:proofErr w:type="spellEnd"/>
      <w:r w:rsidRPr="00AB137B">
        <w:rPr>
          <w:lang w:val="es-AR"/>
        </w:rPr>
        <w:t xml:space="preserve"> default Python'.</w:t>
      </w:r>
    </w:p>
    <w:p w14:paraId="053530B8" w14:textId="77777777" w:rsidR="0076649A" w:rsidRDefault="005C0B61">
      <w:r>
        <w:rPr>
          <w:noProof/>
        </w:rPr>
        <w:drawing>
          <wp:inline distT="0" distB="0" distL="0" distR="0" wp14:anchorId="3339C164" wp14:editId="49BCEEF9">
            <wp:extent cx="4572000" cy="3491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9632a-794d-48cf-9f86-d35b727c6e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B93D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8) Crear </w:t>
      </w:r>
      <w:proofErr w:type="spellStart"/>
      <w:r w:rsidRPr="00AB137B">
        <w:rPr>
          <w:lang w:val="es-AR"/>
        </w:rPr>
        <w:t>environment</w:t>
      </w:r>
      <w:proofErr w:type="spellEnd"/>
      <w:r w:rsidRPr="00AB137B">
        <w:rPr>
          <w:lang w:val="es-AR"/>
        </w:rPr>
        <w:t xml:space="preserve"> y librerías necesarias.</w:t>
      </w:r>
    </w:p>
    <w:p w14:paraId="1EC1546B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Abrir 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(desde el menú Inicio, </w:t>
      </w:r>
      <w:proofErr w:type="spellStart"/>
      <w:r w:rsidRPr="003D76A8">
        <w:rPr>
          <w:lang w:val="es-AR"/>
        </w:rPr>
        <w:t>buscá</w:t>
      </w:r>
      <w:proofErr w:type="spellEnd"/>
      <w:r w:rsidRPr="003D76A8">
        <w:rPr>
          <w:lang w:val="es-AR"/>
        </w:rPr>
        <w:t xml:space="preserve"> 'Anaconda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>'). Aparece una ventana negra con '(base)' al inicio.</w:t>
      </w:r>
    </w:p>
    <w:p w14:paraId="79D05EFD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Ejemplo: (base) C:\Users\&lt;TU_USUARIO&gt; &gt;</w:t>
      </w:r>
    </w:p>
    <w:p w14:paraId="49D9131C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Crear el </w:t>
      </w:r>
      <w:proofErr w:type="spellStart"/>
      <w:r w:rsidRPr="00030A16">
        <w:rPr>
          <w:lang w:val="es-AR"/>
        </w:rPr>
        <w:t>environment</w:t>
      </w:r>
      <w:proofErr w:type="spellEnd"/>
      <w:r w:rsidRPr="00030A16">
        <w:rPr>
          <w:lang w:val="es-AR"/>
        </w:rPr>
        <w:t>:</w:t>
      </w:r>
    </w:p>
    <w:p w14:paraId="27BEF51C" w14:textId="53136306"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create</w:t>
      </w:r>
      <w:proofErr w:type="spellEnd"/>
      <w:r w:rsidRPr="003D76A8">
        <w:rPr>
          <w:lang w:val="es-AR"/>
        </w:rPr>
        <w:t xml:space="preserve"> -n py313 </w:t>
      </w:r>
      <w:proofErr w:type="spellStart"/>
      <w:r w:rsidRPr="003D76A8">
        <w:rPr>
          <w:lang w:val="es-AR"/>
        </w:rPr>
        <w:t>python</w:t>
      </w:r>
      <w:proofErr w:type="spellEnd"/>
      <w:r w:rsidRPr="003D76A8">
        <w:rPr>
          <w:lang w:val="es-AR"/>
        </w:rPr>
        <w:t xml:space="preserve">=3.13 </w:t>
      </w:r>
      <w:r w:rsidR="00C60863">
        <w:rPr>
          <w:lang w:val="es-AR"/>
        </w:rPr>
        <w:t>–</w:t>
      </w:r>
      <w:r w:rsidRPr="003D76A8">
        <w:rPr>
          <w:lang w:val="es-AR"/>
        </w:rPr>
        <w:t>y</w:t>
      </w:r>
      <w:r w:rsidR="00C60863">
        <w:rPr>
          <w:lang w:val="es-AR"/>
        </w:rPr>
        <w:br/>
      </w:r>
      <w:r w:rsidR="00C60863">
        <w:rPr>
          <w:lang w:val="es-AR"/>
        </w:rPr>
        <w:br/>
        <w:t xml:space="preserve">(si falla correr sin la –y </w:t>
      </w:r>
      <w:proofErr w:type="spellStart"/>
      <w:r w:rsidR="00C60863">
        <w:rPr>
          <w:lang w:val="es-AR"/>
        </w:rPr>
        <w:t>y</w:t>
      </w:r>
      <w:proofErr w:type="spellEnd"/>
      <w:r w:rsidR="00C60863">
        <w:rPr>
          <w:lang w:val="es-AR"/>
        </w:rPr>
        <w:t xml:space="preserve"> después aceptar con y cuando te pregunta)</w:t>
      </w:r>
    </w:p>
    <w:p w14:paraId="63CE0824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2) Activar el </w:t>
      </w:r>
      <w:proofErr w:type="spellStart"/>
      <w:r w:rsidRPr="00030A16">
        <w:rPr>
          <w:lang w:val="es-AR"/>
        </w:rPr>
        <w:t>environment</w:t>
      </w:r>
      <w:proofErr w:type="spellEnd"/>
      <w:r w:rsidRPr="00030A16">
        <w:rPr>
          <w:lang w:val="es-AR"/>
        </w:rPr>
        <w:t>:</w:t>
      </w:r>
    </w:p>
    <w:p w14:paraId="721B262A" w14:textId="77777777" w:rsidR="00030A16" w:rsidRPr="003D76A8" w:rsidRDefault="00030A16" w:rsidP="00030A16">
      <w:pPr>
        <w:rPr>
          <w:lang w:val="es-AR"/>
        </w:rPr>
      </w:pP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activate</w:t>
      </w:r>
      <w:proofErr w:type="spellEnd"/>
      <w:r w:rsidRPr="003D76A8">
        <w:rPr>
          <w:lang w:val="es-AR"/>
        </w:rPr>
        <w:t xml:space="preserve"> py313</w:t>
      </w:r>
    </w:p>
    <w:p w14:paraId="16941857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Ejemplo de cómo se ve: (py313) C:\Users\&lt;TU_USUARIO&gt; &gt;</w:t>
      </w:r>
    </w:p>
    <w:p w14:paraId="4A76777B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 xml:space="preserve">3) Actualizar </w:t>
      </w:r>
      <w:proofErr w:type="spellStart"/>
      <w:r w:rsidRPr="00030A16">
        <w:rPr>
          <w:lang w:val="es-AR"/>
        </w:rPr>
        <w:t>pip</w:t>
      </w:r>
      <w:proofErr w:type="spellEnd"/>
      <w:r w:rsidRPr="00030A16">
        <w:rPr>
          <w:lang w:val="es-AR"/>
        </w:rPr>
        <w:t>:</w:t>
      </w:r>
    </w:p>
    <w:p w14:paraId="3DD2742A" w14:textId="77777777" w:rsidR="00030A16" w:rsidRPr="00C60863" w:rsidRDefault="00030A16" w:rsidP="00030A16">
      <w:proofErr w:type="spellStart"/>
      <w:r w:rsidRPr="00C60863">
        <w:rPr>
          <w:lang w:val="es-AR"/>
        </w:rPr>
        <w:t>python</w:t>
      </w:r>
      <w:proofErr w:type="spellEnd"/>
      <w:r w:rsidRPr="00C60863">
        <w:rPr>
          <w:lang w:val="es-AR"/>
        </w:rPr>
        <w:t xml:space="preserve"> </w:t>
      </w:r>
      <w:r w:rsidRPr="00C60863">
        <w:t>-m pip install --upgrade pip</w:t>
      </w:r>
    </w:p>
    <w:p w14:paraId="4DBF37DD" w14:textId="77777777" w:rsidR="00030A16" w:rsidRPr="00030A16" w:rsidRDefault="00030A16" w:rsidP="00030A16">
      <w:pPr>
        <w:pStyle w:val="Prrafodelista"/>
        <w:numPr>
          <w:ilvl w:val="0"/>
          <w:numId w:val="10"/>
        </w:numPr>
        <w:rPr>
          <w:lang w:val="es-AR"/>
        </w:rPr>
      </w:pPr>
      <w:r w:rsidRPr="00030A16">
        <w:rPr>
          <w:lang w:val="es-AR"/>
        </w:rPr>
        <w:t>4) Instalar librerías necesarias:</w:t>
      </w:r>
    </w:p>
    <w:p w14:paraId="3BCEF380" w14:textId="77777777" w:rsidR="00030A16" w:rsidRDefault="00030A16" w:rsidP="00030A16">
      <w:r>
        <w:lastRenderedPageBreak/>
        <w:t xml:space="preserve">python -m pip install </w:t>
      </w:r>
      <w:proofErr w:type="spellStart"/>
      <w:r>
        <w:t>ipykernel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jupyterlab</w:t>
      </w:r>
      <w:proofErr w:type="spellEnd"/>
      <w:r>
        <w:t xml:space="preserve"> </w:t>
      </w:r>
      <w:proofErr w:type="spellStart"/>
      <w:r>
        <w:t>ipywidgets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matplotlib</w:t>
      </w:r>
      <w:proofErr w:type="spellEnd"/>
    </w:p>
    <w:p w14:paraId="0D6043A7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9) Registrar </w:t>
      </w:r>
      <w:proofErr w:type="spellStart"/>
      <w:r w:rsidRPr="00AB137B">
        <w:rPr>
          <w:lang w:val="es-AR"/>
        </w:rPr>
        <w:t>kernel</w:t>
      </w:r>
      <w:proofErr w:type="spellEnd"/>
      <w:r w:rsidRPr="00AB137B">
        <w:rPr>
          <w:lang w:val="es-AR"/>
        </w:rPr>
        <w:t xml:space="preserve"> en 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 xml:space="preserve">/VS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>.</w:t>
      </w:r>
    </w:p>
    <w:p w14:paraId="41102274" w14:textId="29CAADA8" w:rsidR="0076649A" w:rsidRDefault="005C0B61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py313 --display-name 'Python (Anaconda py313)'</w:t>
      </w:r>
    </w:p>
    <w:p w14:paraId="5F74BCA7" w14:textId="7A2C2DC1" w:rsidR="00C60863" w:rsidRDefault="00C60863">
      <w:proofErr w:type="spellStart"/>
      <w:r>
        <w:t>si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con </w:t>
      </w:r>
    </w:p>
    <w:p w14:paraId="4D69BB96" w14:textId="0988EA8A" w:rsidR="00C60863" w:rsidRDefault="00C60863" w:rsidP="00C60863">
      <w:r>
        <w:t xml:space="preserve">python -m </w:t>
      </w:r>
      <w:proofErr w:type="spellStart"/>
      <w:r>
        <w:t>ipykernel</w:t>
      </w:r>
      <w:proofErr w:type="spellEnd"/>
      <w:r>
        <w:t xml:space="preserve"> install --us</w:t>
      </w:r>
      <w:r>
        <w:t>er --name py313 --display-name “Python (Anaconda py313)”</w:t>
      </w:r>
    </w:p>
    <w:p w14:paraId="0BE438F5" w14:textId="77777777" w:rsidR="00C60863" w:rsidRDefault="00C60863"/>
    <w:p w14:paraId="23068C3E" w14:textId="77777777" w:rsidR="0076649A" w:rsidRPr="00030A16" w:rsidRDefault="005C0B61">
      <w:r w:rsidRPr="00030A16">
        <w:br w:type="page"/>
      </w:r>
    </w:p>
    <w:p w14:paraId="4D3EE0AB" w14:textId="77777777" w:rsidR="0076649A" w:rsidRPr="00AB137B" w:rsidRDefault="005C0B61">
      <w:pPr>
        <w:pStyle w:val="Ttulo"/>
        <w:rPr>
          <w:lang w:val="es-AR"/>
        </w:rPr>
      </w:pPr>
      <w:r w:rsidRPr="00AB137B">
        <w:rPr>
          <w:lang w:val="es-AR"/>
        </w:rPr>
        <w:lastRenderedPageBreak/>
        <w:t xml:space="preserve">Parte B — Instalación de Visual Studio </w:t>
      </w:r>
      <w:proofErr w:type="spellStart"/>
      <w:r w:rsidRPr="00AB137B">
        <w:rPr>
          <w:lang w:val="es-AR"/>
        </w:rPr>
        <w:t>Code</w:t>
      </w:r>
      <w:proofErr w:type="spellEnd"/>
    </w:p>
    <w:p w14:paraId="003DD82B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1) Descargar 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 xml:space="preserve"> desde https://code.visualstudio.com/</w:t>
      </w:r>
    </w:p>
    <w:p w14:paraId="5F9A8724" w14:textId="77777777" w:rsidR="0076649A" w:rsidRDefault="005C0B61">
      <w:r>
        <w:rPr>
          <w:noProof/>
        </w:rPr>
        <w:drawing>
          <wp:inline distT="0" distB="0" distL="0" distR="0" wp14:anchorId="70289188" wp14:editId="5F640EC2">
            <wp:extent cx="5486400" cy="237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6ccae0-565c-4b80-8a0d-32d2eeab66c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5FA6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2) Aceptar la licencia en el instalador.</w:t>
      </w:r>
    </w:p>
    <w:p w14:paraId="084536EE" w14:textId="77777777" w:rsidR="0076649A" w:rsidRDefault="005C0B61">
      <w:r>
        <w:rPr>
          <w:noProof/>
        </w:rPr>
        <w:drawing>
          <wp:inline distT="0" distB="0" distL="0" distR="0" wp14:anchorId="1C97082A" wp14:editId="6920E502">
            <wp:extent cx="4572000" cy="3621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6a0128-5fad-40ad-8409-1c4cdbfd9ba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0D8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>3) Seleccionar tareas adicionales. Es importante marcar '</w:t>
      </w:r>
      <w:proofErr w:type="spellStart"/>
      <w:r w:rsidRPr="00AB137B">
        <w:rPr>
          <w:lang w:val="es-AR"/>
        </w:rPr>
        <w:t>Add</w:t>
      </w:r>
      <w:proofErr w:type="spellEnd"/>
      <w:r w:rsidRPr="00AB137B">
        <w:rPr>
          <w:lang w:val="es-AR"/>
        </w:rPr>
        <w:t xml:space="preserve"> to PATH'.</w:t>
      </w:r>
    </w:p>
    <w:p w14:paraId="091C8B01" w14:textId="77777777" w:rsidR="0076649A" w:rsidRDefault="005C0B61">
      <w:r>
        <w:rPr>
          <w:noProof/>
        </w:rPr>
        <w:drawing>
          <wp:inline distT="0" distB="0" distL="0" distR="0" wp14:anchorId="2DFE6EF2" wp14:editId="14F2FF00">
            <wp:extent cx="4572000" cy="3579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0dc101-c8f7-4f86-b698-70cc10fd3ea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547F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>4) Confirmar instalación y hacer clic en '</w:t>
      </w:r>
      <w:proofErr w:type="spellStart"/>
      <w:r w:rsidRPr="00AB137B">
        <w:rPr>
          <w:lang w:val="es-AR"/>
        </w:rPr>
        <w:t>Install</w:t>
      </w:r>
      <w:proofErr w:type="spellEnd"/>
      <w:r w:rsidRPr="00AB137B">
        <w:rPr>
          <w:lang w:val="es-AR"/>
        </w:rPr>
        <w:t>'.</w:t>
      </w:r>
    </w:p>
    <w:p w14:paraId="456F4947" w14:textId="77777777" w:rsidR="0076649A" w:rsidRDefault="005C0B61">
      <w:r>
        <w:rPr>
          <w:noProof/>
        </w:rPr>
        <w:drawing>
          <wp:inline distT="0" distB="0" distL="0" distR="0" wp14:anchorId="492D689C" wp14:editId="6E12F8B1">
            <wp:extent cx="4572000" cy="349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713456-84ab-4bf6-91e5-c2c767fc6f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0B06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lastRenderedPageBreak/>
        <w:t xml:space="preserve">5) Abrir VS </w:t>
      </w:r>
      <w:proofErr w:type="spellStart"/>
      <w:r w:rsidRPr="00AB137B">
        <w:rPr>
          <w:lang w:val="es-AR"/>
        </w:rPr>
        <w:t>Code</w:t>
      </w:r>
      <w:proofErr w:type="spellEnd"/>
      <w:r w:rsidRPr="00AB137B">
        <w:rPr>
          <w:lang w:val="es-AR"/>
        </w:rPr>
        <w:t xml:space="preserve"> y agregar extensiones: Python (Microsoft) y 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 xml:space="preserve"> (Microsoft).</w:t>
      </w:r>
    </w:p>
    <w:p w14:paraId="14C2C40B" w14:textId="77777777" w:rsidR="0076649A" w:rsidRDefault="005C0B61">
      <w:pPr>
        <w:rPr>
          <w:lang w:val="es-AR"/>
        </w:rPr>
      </w:pPr>
      <w:r w:rsidRPr="00AB137B">
        <w:rPr>
          <w:lang w:val="es-AR"/>
        </w:rPr>
        <w:t>Desde el menú de extensiones (icono de cuadrados), buscar e instalar 'Python' y '</w:t>
      </w:r>
      <w:proofErr w:type="spellStart"/>
      <w:r w:rsidRPr="00AB137B">
        <w:rPr>
          <w:lang w:val="es-AR"/>
        </w:rPr>
        <w:t>Jupyter</w:t>
      </w:r>
      <w:proofErr w:type="spellEnd"/>
      <w:r w:rsidRPr="00AB137B">
        <w:rPr>
          <w:lang w:val="es-AR"/>
        </w:rPr>
        <w:t>'.</w:t>
      </w:r>
    </w:p>
    <w:p w14:paraId="0EE78BD4" w14:textId="77777777"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6)</w:t>
      </w:r>
      <w:r w:rsidRPr="00AB137B">
        <w:rPr>
          <w:lang w:val="es-AR"/>
        </w:rPr>
        <w:t xml:space="preserve"> </w:t>
      </w:r>
      <w:r>
        <w:rPr>
          <w:lang w:val="es-AR"/>
        </w:rPr>
        <w:t xml:space="preserve">Accede a VS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desde el Anaconda </w:t>
      </w:r>
      <w:proofErr w:type="spellStart"/>
      <w:r>
        <w:rPr>
          <w:lang w:val="es-AR"/>
        </w:rPr>
        <w:t>Navigator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environment</w:t>
      </w:r>
      <w:proofErr w:type="spellEnd"/>
      <w:r>
        <w:rPr>
          <w:lang w:val="es-AR"/>
        </w:rPr>
        <w:t xml:space="preserve"> creado.</w:t>
      </w:r>
    </w:p>
    <w:p w14:paraId="63EBEF79" w14:textId="77777777" w:rsidR="00030A16" w:rsidRDefault="00030A16">
      <w:pPr>
        <w:rPr>
          <w:lang w:val="es-AR"/>
        </w:rPr>
      </w:pPr>
      <w:r w:rsidRPr="00AB137B">
        <w:rPr>
          <w:lang w:val="es-AR"/>
        </w:rPr>
        <w:t>https://github.com/FiorellaDangelo/Computacion_Cientifica_Actuarial.git</w:t>
      </w:r>
    </w:p>
    <w:p w14:paraId="6D4EDC48" w14:textId="77777777"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7)</w:t>
      </w:r>
      <w:r w:rsidRPr="00AB137B">
        <w:rPr>
          <w:lang w:val="es-AR"/>
        </w:rPr>
        <w:t xml:space="preserve"> Descargar repositorio del curso.</w:t>
      </w:r>
    </w:p>
    <w:p w14:paraId="0565A282" w14:textId="77777777" w:rsidR="00030A16" w:rsidRDefault="00C60863" w:rsidP="00030A16">
      <w:pPr>
        <w:rPr>
          <w:lang w:val="es-AR"/>
        </w:rPr>
      </w:pPr>
      <w:hyperlink r:id="rId17" w:history="1">
        <w:r w:rsidR="00030A16" w:rsidRPr="00341BAF">
          <w:rPr>
            <w:rStyle w:val="Hipervnculo"/>
            <w:lang w:val="es-AR"/>
          </w:rPr>
          <w:t>https://github.com/FiorellaDangelo/Computacion_Cientifica_Actuarial.git</w:t>
        </w:r>
      </w:hyperlink>
    </w:p>
    <w:p w14:paraId="2717FB84" w14:textId="77777777" w:rsidR="00030A16" w:rsidRPr="00AB137B" w:rsidRDefault="00030A16" w:rsidP="00030A16">
      <w:pPr>
        <w:pStyle w:val="Ttulo2"/>
        <w:rPr>
          <w:lang w:val="es-AR"/>
        </w:rPr>
      </w:pPr>
      <w:r>
        <w:rPr>
          <w:lang w:val="es-AR"/>
        </w:rPr>
        <w:t>8)</w:t>
      </w:r>
      <w:r w:rsidRPr="00AB137B">
        <w:rPr>
          <w:lang w:val="es-AR"/>
        </w:rPr>
        <w:t xml:space="preserve"> </w:t>
      </w:r>
      <w:r>
        <w:rPr>
          <w:lang w:val="es-AR"/>
        </w:rPr>
        <w:t>Ingresa al archivo de código del curso que vimos en la clase 1 y proba de correrlo y que funcione bien.</w:t>
      </w:r>
    </w:p>
    <w:p w14:paraId="5E18C9D3" w14:textId="77777777" w:rsidR="0076649A" w:rsidRPr="00AB137B" w:rsidRDefault="005C0B61">
      <w:pPr>
        <w:pStyle w:val="Ttulo2"/>
        <w:rPr>
          <w:lang w:val="es-AR"/>
        </w:rPr>
      </w:pPr>
      <w:r w:rsidRPr="00AB137B">
        <w:rPr>
          <w:lang w:val="es-AR"/>
        </w:rPr>
        <w:t xml:space="preserve">Nota si no </w:t>
      </w:r>
      <w:proofErr w:type="spellStart"/>
      <w:r w:rsidRPr="00AB137B">
        <w:rPr>
          <w:lang w:val="es-AR"/>
        </w:rPr>
        <w:t>usás</w:t>
      </w:r>
      <w:proofErr w:type="spellEnd"/>
      <w:r w:rsidRPr="00AB137B">
        <w:rPr>
          <w:lang w:val="es-AR"/>
        </w:rPr>
        <w:t xml:space="preserve"> Anaconda</w:t>
      </w:r>
    </w:p>
    <w:p w14:paraId="78037971" w14:textId="77777777" w:rsidR="0076649A" w:rsidRPr="00AB137B" w:rsidRDefault="005C0B61">
      <w:pPr>
        <w:rPr>
          <w:lang w:val="es-AR"/>
        </w:rPr>
      </w:pPr>
      <w:proofErr w:type="spellStart"/>
      <w:r w:rsidRPr="00AB137B">
        <w:rPr>
          <w:lang w:val="es-AR"/>
        </w:rPr>
        <w:t>Podés</w:t>
      </w:r>
      <w:proofErr w:type="spellEnd"/>
      <w:r w:rsidRPr="00AB137B">
        <w:rPr>
          <w:lang w:val="es-AR"/>
        </w:rPr>
        <w:t xml:space="preserve"> instalar Python desde https://www.python.org/downloads/ y luego instalar manualmente las librerías necesarias con:</w:t>
      </w:r>
    </w:p>
    <w:p w14:paraId="3856E36E" w14:textId="77777777" w:rsidR="0076649A" w:rsidRDefault="005C0B61"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ipywidgets</w:t>
      </w:r>
      <w:proofErr w:type="spellEnd"/>
    </w:p>
    <w:p w14:paraId="785FC4B4" w14:textId="77777777" w:rsidR="00030A16" w:rsidRDefault="00030A16"/>
    <w:p w14:paraId="0D0A341D" w14:textId="77777777" w:rsidR="00030A16" w:rsidRPr="003D76A8" w:rsidRDefault="00030A16" w:rsidP="00030A16">
      <w:pPr>
        <w:pStyle w:val="Ttulo"/>
        <w:rPr>
          <w:lang w:val="es-AR"/>
        </w:rPr>
      </w:pPr>
      <w:r w:rsidRPr="003D76A8">
        <w:rPr>
          <w:lang w:val="es-AR"/>
        </w:rPr>
        <w:t>Resolución de problemas comunes</w:t>
      </w:r>
    </w:p>
    <w:p w14:paraId="5B7E06CA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>❌ No aparece (py313) después de '</w:t>
      </w: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activate</w:t>
      </w:r>
      <w:proofErr w:type="spellEnd"/>
      <w:r w:rsidRPr="003D76A8">
        <w:rPr>
          <w:lang w:val="es-AR"/>
        </w:rPr>
        <w:t xml:space="preserve"> py313' en VS </w:t>
      </w:r>
      <w:proofErr w:type="spellStart"/>
      <w:r w:rsidRPr="003D76A8">
        <w:rPr>
          <w:lang w:val="es-AR"/>
        </w:rPr>
        <w:t>Code</w:t>
      </w:r>
      <w:proofErr w:type="spellEnd"/>
    </w:p>
    <w:p w14:paraId="0CD74D73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Solución 1: usar '</w:t>
      </w:r>
      <w:proofErr w:type="spellStart"/>
      <w:r w:rsidRPr="003D76A8">
        <w:rPr>
          <w:lang w:val="es-AR"/>
        </w:rPr>
        <w:t>cmd</w:t>
      </w:r>
      <w:proofErr w:type="spellEnd"/>
      <w:r w:rsidRPr="003D76A8">
        <w:rPr>
          <w:lang w:val="es-AR"/>
        </w:rPr>
        <w:t xml:space="preserve">' en lugar de PowerShell. En la terminal de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: flecha ▾ → '</w:t>
      </w:r>
      <w:proofErr w:type="spellStart"/>
      <w:r w:rsidRPr="003D76A8">
        <w:rPr>
          <w:lang w:val="es-AR"/>
        </w:rPr>
        <w:t>Select</w:t>
      </w:r>
      <w:proofErr w:type="spellEnd"/>
      <w:r w:rsidRPr="003D76A8">
        <w:rPr>
          <w:lang w:val="es-AR"/>
        </w:rPr>
        <w:t xml:space="preserve"> Default </w:t>
      </w:r>
      <w:proofErr w:type="spellStart"/>
      <w:r w:rsidRPr="003D76A8">
        <w:rPr>
          <w:lang w:val="es-AR"/>
        </w:rPr>
        <w:t>Profile</w:t>
      </w:r>
      <w:proofErr w:type="spellEnd"/>
      <w:r w:rsidRPr="003D76A8">
        <w:rPr>
          <w:lang w:val="es-AR"/>
        </w:rPr>
        <w:t>' → '</w:t>
      </w:r>
      <w:proofErr w:type="spellStart"/>
      <w:r w:rsidRPr="003D76A8">
        <w:rPr>
          <w:lang w:val="es-AR"/>
        </w:rPr>
        <w:t>Command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(cmd.exe)'.</w:t>
      </w:r>
    </w:p>
    <w:p w14:paraId="3AC2F4FE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Solución 2: abrir Anaconda </w:t>
      </w:r>
      <w:proofErr w:type="spellStart"/>
      <w:r w:rsidRPr="003D76A8">
        <w:rPr>
          <w:lang w:val="es-AR"/>
        </w:rPr>
        <w:t>Prompt</w:t>
      </w:r>
      <w:proofErr w:type="spellEnd"/>
      <w:r w:rsidRPr="003D76A8">
        <w:rPr>
          <w:lang w:val="es-AR"/>
        </w:rPr>
        <w:t xml:space="preserve"> y correr '</w:t>
      </w:r>
      <w:proofErr w:type="spellStart"/>
      <w:r w:rsidRPr="003D76A8">
        <w:rPr>
          <w:lang w:val="es-AR"/>
        </w:rPr>
        <w:t>conda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init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powershell</w:t>
      </w:r>
      <w:proofErr w:type="spellEnd"/>
      <w:r w:rsidRPr="003D76A8">
        <w:rPr>
          <w:lang w:val="es-AR"/>
        </w:rPr>
        <w:t xml:space="preserve">'. Luego reiniciar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.</w:t>
      </w:r>
    </w:p>
    <w:p w14:paraId="643D814C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Error de </w:t>
      </w:r>
      <w:proofErr w:type="spellStart"/>
      <w:r w:rsidRPr="003D76A8">
        <w:rPr>
          <w:lang w:val="es-AR"/>
        </w:rPr>
        <w:t>Execution</w:t>
      </w:r>
      <w:proofErr w:type="spellEnd"/>
      <w:r w:rsidRPr="003D76A8">
        <w:rPr>
          <w:lang w:val="es-AR"/>
        </w:rPr>
        <w:t xml:space="preserve"> </w:t>
      </w:r>
      <w:proofErr w:type="spellStart"/>
      <w:r w:rsidRPr="003D76A8">
        <w:rPr>
          <w:lang w:val="es-AR"/>
        </w:rPr>
        <w:t>Policy</w:t>
      </w:r>
      <w:proofErr w:type="spellEnd"/>
      <w:r w:rsidRPr="003D76A8">
        <w:rPr>
          <w:lang w:val="es-AR"/>
        </w:rPr>
        <w:t xml:space="preserve"> en </w:t>
      </w:r>
      <w:proofErr w:type="spellStart"/>
      <w:r w:rsidRPr="003D76A8">
        <w:rPr>
          <w:lang w:val="es-AR"/>
        </w:rPr>
        <w:t>PowerShell</w:t>
      </w:r>
      <w:proofErr w:type="spellEnd"/>
    </w:p>
    <w:p w14:paraId="26963653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>Abrir PowerShell como administrador y ejecutar:</w:t>
      </w:r>
    </w:p>
    <w:p w14:paraId="6BAECF56" w14:textId="77777777" w:rsidR="00030A16" w:rsidRDefault="00030A16" w:rsidP="00030A16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</w:p>
    <w:p w14:paraId="2C55177F" w14:textId="77777777" w:rsidR="00030A16" w:rsidRDefault="00030A16" w:rsidP="00030A16">
      <w:pPr>
        <w:pStyle w:val="Ttulo2"/>
      </w:pPr>
      <w:r>
        <w:t>❌ '</w:t>
      </w:r>
      <w:proofErr w:type="gramStart"/>
      <w:r>
        <w:t>code .</w:t>
      </w:r>
      <w:proofErr w:type="gramEnd"/>
      <w:r>
        <w:t xml:space="preserve">' no </w:t>
      </w:r>
      <w:proofErr w:type="spellStart"/>
      <w:r>
        <w:t>funciona</w:t>
      </w:r>
      <w:proofErr w:type="spellEnd"/>
    </w:p>
    <w:p w14:paraId="57732359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Solución rápida: abrir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 xml:space="preserve"> desde el menú Inicio.</w:t>
      </w:r>
    </w:p>
    <w:p w14:paraId="772000B8" w14:textId="77777777" w:rsidR="00030A16" w:rsidRDefault="00030A16" w:rsidP="00030A16">
      <w:proofErr w:type="spellStart"/>
      <w:r>
        <w:t>Solución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VS Code, </w:t>
      </w:r>
      <w:proofErr w:type="spellStart"/>
      <w:r>
        <w:t>Ctrl+Shift+P</w:t>
      </w:r>
      <w:proofErr w:type="spellEnd"/>
      <w:r>
        <w:t xml:space="preserve"> → 'Shell Command: Install code command in PATH'.</w:t>
      </w:r>
    </w:p>
    <w:p w14:paraId="21C8888F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t xml:space="preserve">❌ </w:t>
      </w:r>
      <w:proofErr w:type="spellStart"/>
      <w:r w:rsidRPr="003D76A8">
        <w:rPr>
          <w:lang w:val="es-AR"/>
        </w:rPr>
        <w:t>ModuleNotFoundError</w:t>
      </w:r>
      <w:proofErr w:type="spellEnd"/>
      <w:r w:rsidRPr="003D76A8">
        <w:rPr>
          <w:lang w:val="es-AR"/>
        </w:rPr>
        <w:t xml:space="preserve">: No module </w:t>
      </w:r>
      <w:proofErr w:type="spellStart"/>
      <w:r w:rsidRPr="003D76A8">
        <w:rPr>
          <w:lang w:val="es-AR"/>
        </w:rPr>
        <w:t>named</w:t>
      </w:r>
      <w:proofErr w:type="spellEnd"/>
      <w:r w:rsidRPr="003D76A8">
        <w:rPr>
          <w:lang w:val="es-AR"/>
        </w:rPr>
        <w:t xml:space="preserve"> 'pandas'</w:t>
      </w:r>
    </w:p>
    <w:p w14:paraId="252B9737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Estás usando el Python global en lugar del </w:t>
      </w:r>
      <w:proofErr w:type="spellStart"/>
      <w:r w:rsidRPr="003D76A8">
        <w:rPr>
          <w:lang w:val="es-AR"/>
        </w:rPr>
        <w:t>environment</w:t>
      </w:r>
      <w:proofErr w:type="spellEnd"/>
      <w:r w:rsidRPr="003D76A8">
        <w:rPr>
          <w:lang w:val="es-AR"/>
        </w:rPr>
        <w:t xml:space="preserve"> py313. </w:t>
      </w:r>
      <w:proofErr w:type="spellStart"/>
      <w:r w:rsidRPr="003D76A8">
        <w:rPr>
          <w:lang w:val="es-AR"/>
        </w:rPr>
        <w:t>Activá</w:t>
      </w:r>
      <w:proofErr w:type="spellEnd"/>
      <w:r w:rsidRPr="003D76A8">
        <w:rPr>
          <w:lang w:val="es-AR"/>
        </w:rPr>
        <w:t xml:space="preserve"> py313 o elegí el intérprete correcto en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>.</w:t>
      </w:r>
    </w:p>
    <w:p w14:paraId="1454D47A" w14:textId="77777777" w:rsidR="00030A16" w:rsidRPr="003D76A8" w:rsidRDefault="00030A16" w:rsidP="00030A16">
      <w:pPr>
        <w:pStyle w:val="Ttulo2"/>
        <w:rPr>
          <w:lang w:val="es-AR"/>
        </w:rPr>
      </w:pPr>
      <w:r w:rsidRPr="003D76A8">
        <w:rPr>
          <w:lang w:val="es-AR"/>
        </w:rPr>
        <w:lastRenderedPageBreak/>
        <w:t xml:space="preserve">❌ No aparece py313 en VS </w:t>
      </w:r>
      <w:proofErr w:type="spellStart"/>
      <w:r w:rsidRPr="003D76A8">
        <w:rPr>
          <w:lang w:val="es-AR"/>
        </w:rPr>
        <w:t>Code</w:t>
      </w:r>
      <w:proofErr w:type="spellEnd"/>
      <w:r w:rsidRPr="003D76A8">
        <w:rPr>
          <w:lang w:val="es-AR"/>
        </w:rPr>
        <w:t xml:space="preserve"> como </w:t>
      </w:r>
      <w:proofErr w:type="spellStart"/>
      <w:r w:rsidRPr="003D76A8">
        <w:rPr>
          <w:lang w:val="es-AR"/>
        </w:rPr>
        <w:t>kernel</w:t>
      </w:r>
      <w:proofErr w:type="spellEnd"/>
    </w:p>
    <w:p w14:paraId="15680857" w14:textId="77777777" w:rsidR="00030A16" w:rsidRPr="003D76A8" w:rsidRDefault="00030A16" w:rsidP="00030A16">
      <w:pPr>
        <w:rPr>
          <w:lang w:val="es-AR"/>
        </w:rPr>
      </w:pPr>
      <w:r w:rsidRPr="003D76A8">
        <w:rPr>
          <w:lang w:val="es-AR"/>
        </w:rPr>
        <w:t xml:space="preserve">En el </w:t>
      </w:r>
      <w:proofErr w:type="spellStart"/>
      <w:r w:rsidRPr="003D76A8">
        <w:rPr>
          <w:lang w:val="es-AR"/>
        </w:rPr>
        <w:t>environment</w:t>
      </w:r>
      <w:proofErr w:type="spellEnd"/>
      <w:r w:rsidRPr="003D76A8">
        <w:rPr>
          <w:lang w:val="es-AR"/>
        </w:rPr>
        <w:t xml:space="preserve"> py313 </w:t>
      </w:r>
      <w:proofErr w:type="spellStart"/>
      <w:r w:rsidRPr="003D76A8">
        <w:rPr>
          <w:lang w:val="es-AR"/>
        </w:rPr>
        <w:t>corré</w:t>
      </w:r>
      <w:proofErr w:type="spellEnd"/>
      <w:r w:rsidRPr="003D76A8">
        <w:rPr>
          <w:lang w:val="es-AR"/>
        </w:rPr>
        <w:t>:</w:t>
      </w:r>
    </w:p>
    <w:p w14:paraId="5314B80A" w14:textId="0CAC1709" w:rsidR="00030A16" w:rsidRDefault="00030A16" w:rsidP="00030A16">
      <w:r>
        <w:t xml:space="preserve">python -m </w:t>
      </w:r>
      <w:proofErr w:type="spellStart"/>
      <w:r>
        <w:t>ipykernel</w:t>
      </w:r>
      <w:proofErr w:type="spellEnd"/>
      <w:r>
        <w:t xml:space="preserve"> install --user --name py313 --display-name "Python (Anaconda py313)"</w:t>
      </w:r>
    </w:p>
    <w:p w14:paraId="2F07096D" w14:textId="3BD13DB3" w:rsidR="00717CCB" w:rsidRPr="00C60863" w:rsidRDefault="00717CCB" w:rsidP="00030A16">
      <w:pPr>
        <w:rPr>
          <w:i/>
          <w:iCs/>
          <w:lang w:val="es-AR"/>
        </w:rPr>
      </w:pPr>
      <w:r w:rsidRPr="00C60863">
        <w:rPr>
          <w:lang w:val="es-AR"/>
        </w:rPr>
        <w:t xml:space="preserve">si esto no funciona </w:t>
      </w:r>
      <w:proofErr w:type="spellStart"/>
      <w:proofErr w:type="gramStart"/>
      <w:r w:rsidRPr="00C60863">
        <w:rPr>
          <w:lang w:val="es-AR"/>
        </w:rPr>
        <w:t>apreta</w:t>
      </w:r>
      <w:proofErr w:type="spellEnd"/>
      <w:r w:rsidRPr="00C60863">
        <w:rPr>
          <w:lang w:val="es-AR"/>
        </w:rPr>
        <w:t xml:space="preserve">  </w:t>
      </w:r>
      <w:proofErr w:type="spellStart"/>
      <w:r w:rsidRPr="00C60863">
        <w:rPr>
          <w:rStyle w:val="CdigoHTML"/>
          <w:rFonts w:eastAsiaTheme="minorEastAsia"/>
          <w:lang w:val="es-AR"/>
        </w:rPr>
        <w:t>Ctrl</w:t>
      </w:r>
      <w:proofErr w:type="gramEnd"/>
      <w:r w:rsidRPr="00C60863">
        <w:rPr>
          <w:rStyle w:val="CdigoHTML"/>
          <w:rFonts w:eastAsiaTheme="minorEastAsia"/>
          <w:lang w:val="es-AR"/>
        </w:rPr>
        <w:t>+Shift+P</w:t>
      </w:r>
      <w:proofErr w:type="spellEnd"/>
      <w:r w:rsidRPr="00C60863">
        <w:rPr>
          <w:lang w:val="es-AR"/>
        </w:rPr>
        <w:t xml:space="preserve"> → </w:t>
      </w:r>
      <w:proofErr w:type="spellStart"/>
      <w:r w:rsidRPr="00C60863">
        <w:rPr>
          <w:rStyle w:val="nfasis"/>
          <w:lang w:val="es-AR"/>
        </w:rPr>
        <w:t>Preferences</w:t>
      </w:r>
      <w:proofErr w:type="spellEnd"/>
      <w:r w:rsidRPr="00C60863">
        <w:rPr>
          <w:rStyle w:val="nfasis"/>
          <w:lang w:val="es-AR"/>
        </w:rPr>
        <w:t xml:space="preserve">: Open </w:t>
      </w:r>
      <w:proofErr w:type="spellStart"/>
      <w:r w:rsidRPr="00C60863">
        <w:rPr>
          <w:rStyle w:val="nfasis"/>
          <w:lang w:val="es-AR"/>
        </w:rPr>
        <w:t>User</w:t>
      </w:r>
      <w:proofErr w:type="spellEnd"/>
      <w:r w:rsidRPr="00C60863">
        <w:rPr>
          <w:rStyle w:val="nfasis"/>
          <w:lang w:val="es-AR"/>
        </w:rPr>
        <w:t xml:space="preserve"> </w:t>
      </w:r>
      <w:proofErr w:type="spellStart"/>
      <w:r w:rsidRPr="00C60863">
        <w:rPr>
          <w:rStyle w:val="nfasis"/>
          <w:lang w:val="es-AR"/>
        </w:rPr>
        <w:t>Settings</w:t>
      </w:r>
      <w:proofErr w:type="spellEnd"/>
      <w:r w:rsidRPr="00C60863">
        <w:rPr>
          <w:rStyle w:val="nfasis"/>
          <w:lang w:val="es-AR"/>
        </w:rPr>
        <w:t xml:space="preserve"> (JSON) </w:t>
      </w:r>
      <w:r w:rsidRPr="00C60863">
        <w:rPr>
          <w:rStyle w:val="nfasis"/>
          <w:i w:val="0"/>
          <w:iCs w:val="0"/>
          <w:lang w:val="es-AR"/>
        </w:rPr>
        <w:t>y borra lo que hay y pega esto (</w:t>
      </w:r>
      <w:proofErr w:type="spellStart"/>
      <w:r w:rsidRPr="00C60863">
        <w:rPr>
          <w:rStyle w:val="nfasis"/>
          <w:i w:val="0"/>
          <w:iCs w:val="0"/>
          <w:lang w:val="es-AR"/>
        </w:rPr>
        <w:t>recorda</w:t>
      </w:r>
      <w:proofErr w:type="spellEnd"/>
      <w:r w:rsidRPr="00C60863">
        <w:rPr>
          <w:rStyle w:val="nfasis"/>
          <w:i w:val="0"/>
          <w:iCs w:val="0"/>
          <w:lang w:val="es-AR"/>
        </w:rPr>
        <w:t xml:space="preserve"> que TU USUARIO es tu usuario, </w:t>
      </w:r>
      <w:proofErr w:type="spellStart"/>
      <w:r w:rsidRPr="00C60863">
        <w:rPr>
          <w:rStyle w:val="nfasis"/>
          <w:i w:val="0"/>
          <w:iCs w:val="0"/>
          <w:lang w:val="es-AR"/>
        </w:rPr>
        <w:t>cambialo</w:t>
      </w:r>
      <w:proofErr w:type="spellEnd"/>
      <w:r w:rsidRPr="00C60863">
        <w:rPr>
          <w:rStyle w:val="nfasis"/>
          <w:i w:val="0"/>
          <w:iCs w:val="0"/>
          <w:lang w:val="es-AR"/>
        </w:rPr>
        <w:t xml:space="preserve">! </w:t>
      </w:r>
    </w:p>
    <w:p w14:paraId="03B42934" w14:textId="77777777" w:rsidR="00717CCB" w:rsidRDefault="00717CCB" w:rsidP="00717CCB">
      <w:r>
        <w:t>{</w:t>
      </w:r>
    </w:p>
    <w:p w14:paraId="319D6025" w14:textId="77777777" w:rsidR="00717CCB" w:rsidRDefault="00717CCB" w:rsidP="00717CCB">
      <w:r>
        <w:t xml:space="preserve">  "</w:t>
      </w:r>
      <w:proofErr w:type="spellStart"/>
      <w:proofErr w:type="gramStart"/>
      <w:r>
        <w:t>python.condaPath</w:t>
      </w:r>
      <w:proofErr w:type="spellEnd"/>
      <w:proofErr w:type="gramEnd"/>
      <w:r>
        <w:t>": "C:\\Users\\TU_USUARIO\\anaconda3\\Scripts\\conda.exe",</w:t>
      </w:r>
    </w:p>
    <w:p w14:paraId="7D7E4461" w14:textId="77777777" w:rsidR="00717CCB" w:rsidRPr="00C60863" w:rsidRDefault="00717CCB" w:rsidP="00717CCB">
      <w:pPr>
        <w:rPr>
          <w:lang w:val="es-AR"/>
        </w:rPr>
      </w:pPr>
      <w:r>
        <w:t xml:space="preserve">  </w:t>
      </w:r>
      <w:r w:rsidRPr="00C60863">
        <w:rPr>
          <w:lang w:val="es-AR"/>
        </w:rPr>
        <w:t>"</w:t>
      </w:r>
      <w:proofErr w:type="spellStart"/>
      <w:proofErr w:type="gramStart"/>
      <w:r w:rsidRPr="00C60863">
        <w:rPr>
          <w:lang w:val="es-AR"/>
        </w:rPr>
        <w:t>python.defaultInterpreterPath</w:t>
      </w:r>
      <w:proofErr w:type="spellEnd"/>
      <w:proofErr w:type="gramEnd"/>
      <w:r w:rsidRPr="00C60863">
        <w:rPr>
          <w:lang w:val="es-AR"/>
        </w:rPr>
        <w:t>": "C:\\Users\\TU_USUARIO\\anaconda3\\envs\\NOMBRE_ENV\\python.exe",</w:t>
      </w:r>
    </w:p>
    <w:p w14:paraId="70122E61" w14:textId="77777777" w:rsidR="00717CCB" w:rsidRDefault="00717CCB" w:rsidP="00717CCB">
      <w:r w:rsidRPr="00C60863">
        <w:rPr>
          <w:lang w:val="es-AR"/>
        </w:rPr>
        <w:t xml:space="preserve">  </w:t>
      </w:r>
      <w:r>
        <w:t>"</w:t>
      </w:r>
      <w:proofErr w:type="spellStart"/>
      <w:proofErr w:type="gramStart"/>
      <w:r>
        <w:t>python.terminal</w:t>
      </w:r>
      <w:proofErr w:type="gramEnd"/>
      <w:r>
        <w:t>.activateEnvironment</w:t>
      </w:r>
      <w:proofErr w:type="spellEnd"/>
      <w:r>
        <w:t>": true</w:t>
      </w:r>
    </w:p>
    <w:p w14:paraId="5CE52794" w14:textId="20CD18D3" w:rsidR="00030A16" w:rsidRDefault="00717CCB" w:rsidP="00717CCB">
      <w:r>
        <w:t>}</w:t>
      </w:r>
    </w:p>
    <w:p w14:paraId="773E0927" w14:textId="581542F2" w:rsidR="00C60863" w:rsidRDefault="00C60863" w:rsidP="00717CCB"/>
    <w:p w14:paraId="42B62FE2" w14:textId="60F11AEC" w:rsidR="00C60863" w:rsidRPr="00C60863" w:rsidRDefault="00C60863" w:rsidP="00C60863">
      <w:pPr>
        <w:pStyle w:val="Ttulo2"/>
        <w:rPr>
          <w:lang w:val="es-AR"/>
        </w:rPr>
      </w:pPr>
      <w:r w:rsidRPr="003D76A8">
        <w:rPr>
          <w:rFonts w:ascii="Segoe UI Symbol" w:hAnsi="Segoe UI Symbol" w:cs="Segoe UI Symbol"/>
          <w:lang w:val="es-AR"/>
        </w:rPr>
        <w:t>❌</w:t>
      </w:r>
      <w:r w:rsidRPr="003D76A8">
        <w:rPr>
          <w:lang w:val="es-AR"/>
        </w:rPr>
        <w:t xml:space="preserve"> </w:t>
      </w:r>
      <w:r>
        <w:rPr>
          <w:lang w:val="es-AR"/>
        </w:rPr>
        <w:t xml:space="preserve">Aparece extensión </w:t>
      </w:r>
      <w:proofErr w:type="spellStart"/>
      <w:r>
        <w:rPr>
          <w:lang w:val="es-AR"/>
        </w:rPr>
        <w:t>activation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failed</w:t>
      </w:r>
      <w:proofErr w:type="spellEnd"/>
      <w:r>
        <w:rPr>
          <w:lang w:val="es-AR"/>
        </w:rPr>
        <w:t>.</w:t>
      </w:r>
    </w:p>
    <w:p w14:paraId="6F88BC2A" w14:textId="77777777" w:rsidR="00C60863" w:rsidRPr="00C60863" w:rsidRDefault="00C60863" w:rsidP="00C60863">
      <w:pPr>
        <w:rPr>
          <w:lang w:val="es-AR"/>
        </w:rPr>
      </w:pPr>
      <w:proofErr w:type="spellStart"/>
      <w:r w:rsidRPr="00C60863">
        <w:rPr>
          <w:lang w:val="es-AR"/>
        </w:rPr>
        <w:t>Cerrá</w:t>
      </w:r>
      <w:proofErr w:type="spellEnd"/>
      <w:r w:rsidRPr="00C60863">
        <w:rPr>
          <w:lang w:val="es-AR"/>
        </w:rPr>
        <w:t xml:space="preserve"> VS </w:t>
      </w:r>
      <w:proofErr w:type="spellStart"/>
      <w:r w:rsidRPr="00C60863">
        <w:rPr>
          <w:lang w:val="es-AR"/>
        </w:rPr>
        <w:t>Code</w:t>
      </w:r>
      <w:proofErr w:type="spellEnd"/>
      <w:r w:rsidRPr="00C60863">
        <w:rPr>
          <w:lang w:val="es-AR"/>
        </w:rPr>
        <w:t xml:space="preserve"> por completo (y de paso </w:t>
      </w:r>
      <w:proofErr w:type="spellStart"/>
      <w:r w:rsidRPr="00C60863">
        <w:rPr>
          <w:lang w:val="es-AR"/>
        </w:rPr>
        <w:t>cerrá</w:t>
      </w:r>
      <w:proofErr w:type="spellEnd"/>
      <w:r w:rsidRPr="00C60863">
        <w:rPr>
          <w:lang w:val="es-AR"/>
        </w:rPr>
        <w:t xml:space="preserve"> cualquier ventana “</w:t>
      </w:r>
      <w:proofErr w:type="spellStart"/>
      <w:r w:rsidRPr="00C60863">
        <w:rPr>
          <w:lang w:val="es-AR"/>
        </w:rPr>
        <w:t>Developer</w:t>
      </w:r>
      <w:proofErr w:type="spellEnd"/>
      <w:r w:rsidRPr="00C60863">
        <w:rPr>
          <w:lang w:val="es-AR"/>
        </w:rPr>
        <w:t xml:space="preserve"> Tools”).</w:t>
      </w:r>
    </w:p>
    <w:p w14:paraId="6BA783C0" w14:textId="77777777" w:rsidR="00C60863" w:rsidRPr="00C60863" w:rsidRDefault="00C60863" w:rsidP="00C60863">
      <w:pPr>
        <w:rPr>
          <w:lang w:val="es-AR"/>
        </w:rPr>
      </w:pPr>
      <w:proofErr w:type="spellStart"/>
      <w:r w:rsidRPr="00C60863">
        <w:rPr>
          <w:lang w:val="es-AR"/>
        </w:rPr>
        <w:t>Abrí</w:t>
      </w:r>
      <w:proofErr w:type="spellEnd"/>
      <w:r w:rsidRPr="00C60863">
        <w:rPr>
          <w:lang w:val="es-AR"/>
        </w:rPr>
        <w:t xml:space="preserve"> PowerShell y </w:t>
      </w:r>
      <w:proofErr w:type="spellStart"/>
      <w:r w:rsidRPr="00C60863">
        <w:rPr>
          <w:lang w:val="es-AR"/>
        </w:rPr>
        <w:t>corré</w:t>
      </w:r>
      <w:proofErr w:type="spellEnd"/>
      <w:r w:rsidRPr="00C60863">
        <w:rPr>
          <w:lang w:val="es-AR"/>
        </w:rPr>
        <w:t>:</w:t>
      </w:r>
    </w:p>
    <w:p w14:paraId="14765D8E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# 1) Matamos procesos residuales de VS </w:t>
      </w:r>
      <w:proofErr w:type="spellStart"/>
      <w:r w:rsidRPr="00C60863">
        <w:rPr>
          <w:lang w:val="es-AR"/>
        </w:rPr>
        <w:t>Code</w:t>
      </w:r>
      <w:proofErr w:type="spellEnd"/>
    </w:p>
    <w:p w14:paraId="1BEFCD5B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Get-Process Code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  <w:r w:rsidRPr="00C60863">
        <w:rPr>
          <w:lang w:val="es-AR"/>
        </w:rPr>
        <w:t xml:space="preserve"> | Stop-Process -Force</w:t>
      </w:r>
    </w:p>
    <w:p w14:paraId="59A5DB72" w14:textId="77777777" w:rsidR="00C60863" w:rsidRPr="00C60863" w:rsidRDefault="00C60863" w:rsidP="00C60863">
      <w:pPr>
        <w:rPr>
          <w:lang w:val="es-AR"/>
        </w:rPr>
      </w:pPr>
    </w:p>
    <w:p w14:paraId="4AE097E1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# 2) Borramos </w:t>
      </w:r>
      <w:proofErr w:type="spellStart"/>
      <w:r w:rsidRPr="00C60863">
        <w:rPr>
          <w:lang w:val="es-AR"/>
        </w:rPr>
        <w:t>Jupyter</w:t>
      </w:r>
      <w:proofErr w:type="spellEnd"/>
      <w:r w:rsidRPr="00C60863">
        <w:rPr>
          <w:lang w:val="es-AR"/>
        </w:rPr>
        <w:t xml:space="preserve"> / Python extensiones (se vuelven a instalar limpias)</w:t>
      </w:r>
    </w:p>
    <w:p w14:paraId="252F690F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env:USERPROFILE</w:t>
      </w:r>
      <w:proofErr w:type="spellEnd"/>
      <w:r w:rsidRPr="00C60863">
        <w:rPr>
          <w:lang w:val="es-AR"/>
        </w:rPr>
        <w:t>\.</w:t>
      </w:r>
      <w:proofErr w:type="spellStart"/>
      <w:r w:rsidRPr="00C60863">
        <w:rPr>
          <w:lang w:val="es-AR"/>
        </w:rPr>
        <w:t>vscode</w:t>
      </w:r>
      <w:proofErr w:type="spellEnd"/>
      <w:r w:rsidRPr="00C60863">
        <w:rPr>
          <w:lang w:val="es-AR"/>
        </w:rPr>
        <w:t>\extensions\</w:t>
      </w:r>
      <w:proofErr w:type="spellStart"/>
      <w:r w:rsidRPr="00C60863">
        <w:rPr>
          <w:lang w:val="es-AR"/>
        </w:rPr>
        <w:t>ms-toolsai.jupyter</w:t>
      </w:r>
      <w:proofErr w:type="spellEnd"/>
      <w:proofErr w:type="gramEnd"/>
      <w:r w:rsidRPr="00C60863">
        <w:rPr>
          <w:lang w:val="es-AR"/>
        </w:rPr>
        <w:t>*"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26DE2185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env:USERPROFILE</w:t>
      </w:r>
      <w:proofErr w:type="spellEnd"/>
      <w:r w:rsidRPr="00C60863">
        <w:rPr>
          <w:lang w:val="es-AR"/>
        </w:rPr>
        <w:t>\.</w:t>
      </w:r>
      <w:proofErr w:type="spellStart"/>
      <w:r w:rsidRPr="00C60863">
        <w:rPr>
          <w:lang w:val="es-AR"/>
        </w:rPr>
        <w:t>vscode</w:t>
      </w:r>
      <w:proofErr w:type="spellEnd"/>
      <w:r w:rsidRPr="00C60863">
        <w:rPr>
          <w:lang w:val="es-AR"/>
        </w:rPr>
        <w:t>\extensions\</w:t>
      </w:r>
      <w:proofErr w:type="spellStart"/>
      <w:r w:rsidRPr="00C60863">
        <w:rPr>
          <w:lang w:val="es-AR"/>
        </w:rPr>
        <w:t>ms-python.python</w:t>
      </w:r>
      <w:proofErr w:type="spellEnd"/>
      <w:proofErr w:type="gramEnd"/>
      <w:r w:rsidRPr="00C60863">
        <w:rPr>
          <w:lang w:val="es-AR"/>
        </w:rPr>
        <w:t>*"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32B8A038" w14:textId="77777777" w:rsidR="00C60863" w:rsidRPr="00C60863" w:rsidRDefault="00C60863" w:rsidP="00C60863">
      <w:pPr>
        <w:rPr>
          <w:lang w:val="es-AR"/>
        </w:rPr>
      </w:pPr>
    </w:p>
    <w:p w14:paraId="6FE740F5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# 3) Limpiamos cachés de VS </w:t>
      </w:r>
      <w:proofErr w:type="spellStart"/>
      <w:r w:rsidRPr="00C60863">
        <w:rPr>
          <w:lang w:val="es-AR"/>
        </w:rPr>
        <w:t>Code</w:t>
      </w:r>
      <w:proofErr w:type="spellEnd"/>
      <w:r w:rsidRPr="00C60863">
        <w:rPr>
          <w:lang w:val="es-AR"/>
        </w:rPr>
        <w:t xml:space="preserve"> (no toca tus proyectos)</w:t>
      </w:r>
    </w:p>
    <w:p w14:paraId="15B3F530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env:APPDATA</w:t>
      </w:r>
      <w:proofErr w:type="spellEnd"/>
      <w:proofErr w:type="gramEnd"/>
      <w:r w:rsidRPr="00C60863">
        <w:rPr>
          <w:lang w:val="es-AR"/>
        </w:rPr>
        <w:t>\Code\Cache"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33D1E16B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env:APPDATA</w:t>
      </w:r>
      <w:proofErr w:type="spellEnd"/>
      <w:proofErr w:type="gramEnd"/>
      <w:r w:rsidRPr="00C60863">
        <w:rPr>
          <w:lang w:val="es-AR"/>
        </w:rPr>
        <w:t>\Code\</w:t>
      </w:r>
      <w:proofErr w:type="spellStart"/>
      <w:r w:rsidRPr="00C60863">
        <w:rPr>
          <w:lang w:val="es-AR"/>
        </w:rPr>
        <w:t>CachedData</w:t>
      </w:r>
      <w:proofErr w:type="spellEnd"/>
      <w:r w:rsidRPr="00C60863">
        <w:rPr>
          <w:lang w:val="es-AR"/>
        </w:rPr>
        <w:t>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15C19B71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lastRenderedPageBreak/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env:APPDATA</w:t>
      </w:r>
      <w:proofErr w:type="spellEnd"/>
      <w:proofErr w:type="gramEnd"/>
      <w:r w:rsidRPr="00C60863">
        <w:rPr>
          <w:lang w:val="es-AR"/>
        </w:rPr>
        <w:t>\Code\Code Cache"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3F750229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env:APPDATA</w:t>
      </w:r>
      <w:proofErr w:type="spellEnd"/>
      <w:proofErr w:type="gramEnd"/>
      <w:r w:rsidRPr="00C60863">
        <w:rPr>
          <w:lang w:val="es-AR"/>
        </w:rPr>
        <w:t>\Code\</w:t>
      </w:r>
      <w:proofErr w:type="spellStart"/>
      <w:r w:rsidRPr="00C60863">
        <w:rPr>
          <w:lang w:val="es-AR"/>
        </w:rPr>
        <w:t>GPUCache</w:t>
      </w:r>
      <w:proofErr w:type="spellEnd"/>
      <w:r w:rsidRPr="00C60863">
        <w:rPr>
          <w:lang w:val="es-AR"/>
        </w:rPr>
        <w:t>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06E0BD02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Remove-Item -</w:t>
      </w:r>
      <w:proofErr w:type="spellStart"/>
      <w:r w:rsidRPr="00C60863">
        <w:rPr>
          <w:lang w:val="es-AR"/>
        </w:rPr>
        <w:t>Recurse</w:t>
      </w:r>
      <w:proofErr w:type="spellEnd"/>
      <w:r w:rsidRPr="00C60863">
        <w:rPr>
          <w:lang w:val="es-AR"/>
        </w:rPr>
        <w:t xml:space="preserve"> -Force "$</w:t>
      </w:r>
      <w:proofErr w:type="spellStart"/>
      <w:proofErr w:type="gramStart"/>
      <w:r w:rsidRPr="00C60863">
        <w:rPr>
          <w:lang w:val="es-AR"/>
        </w:rPr>
        <w:t>env:APPDATA</w:t>
      </w:r>
      <w:proofErr w:type="spellEnd"/>
      <w:proofErr w:type="gramEnd"/>
      <w:r w:rsidRPr="00C60863">
        <w:rPr>
          <w:lang w:val="es-AR"/>
        </w:rPr>
        <w:t>\Code\Service Worker" -</w:t>
      </w:r>
      <w:proofErr w:type="spellStart"/>
      <w:r w:rsidRPr="00C60863">
        <w:rPr>
          <w:lang w:val="es-AR"/>
        </w:rPr>
        <w:t>ErrorAction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SilentlyContinue</w:t>
      </w:r>
      <w:proofErr w:type="spellEnd"/>
    </w:p>
    <w:p w14:paraId="76BFAE98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Abrí VS </w:t>
      </w:r>
      <w:proofErr w:type="spellStart"/>
      <w:r w:rsidRPr="00C60863">
        <w:rPr>
          <w:lang w:val="es-AR"/>
        </w:rPr>
        <w:t>Code</w:t>
      </w:r>
      <w:proofErr w:type="spellEnd"/>
      <w:r w:rsidRPr="00C60863">
        <w:rPr>
          <w:lang w:val="es-AR"/>
        </w:rPr>
        <w:t xml:space="preserve"> (vacío, sin carpeta).</w:t>
      </w:r>
    </w:p>
    <w:p w14:paraId="3299F841" w14:textId="77777777" w:rsidR="00C60863" w:rsidRPr="00C60863" w:rsidRDefault="00C60863" w:rsidP="00C60863">
      <w:pPr>
        <w:rPr>
          <w:lang w:val="es-AR"/>
        </w:rPr>
      </w:pPr>
      <w:proofErr w:type="spellStart"/>
      <w:r w:rsidRPr="00C60863">
        <w:rPr>
          <w:lang w:val="es-AR"/>
        </w:rPr>
        <w:t>Instalá</w:t>
      </w:r>
      <w:proofErr w:type="spellEnd"/>
      <w:r w:rsidRPr="00C60863">
        <w:rPr>
          <w:lang w:val="es-AR"/>
        </w:rPr>
        <w:t xml:space="preserve"> Python (Microsoft) y </w:t>
      </w:r>
      <w:proofErr w:type="spellStart"/>
      <w:r w:rsidRPr="00C60863">
        <w:rPr>
          <w:lang w:val="es-AR"/>
        </w:rPr>
        <w:t>Jupyter</w:t>
      </w:r>
      <w:proofErr w:type="spellEnd"/>
      <w:r w:rsidRPr="00C60863">
        <w:rPr>
          <w:lang w:val="es-AR"/>
        </w:rPr>
        <w:t xml:space="preserve"> (Microsoft) de cero (</w:t>
      </w:r>
      <w:proofErr w:type="spellStart"/>
      <w:r w:rsidRPr="00C60863">
        <w:rPr>
          <w:lang w:val="es-AR"/>
        </w:rPr>
        <w:t>Ctrl+Shift+X</w:t>
      </w:r>
      <w:proofErr w:type="spellEnd"/>
      <w:r w:rsidRPr="00C60863">
        <w:rPr>
          <w:lang w:val="es-AR"/>
        </w:rPr>
        <w:t>).</w:t>
      </w:r>
    </w:p>
    <w:p w14:paraId="57D592FA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Abrí tu carpeta de trabajo y Trust </w:t>
      </w:r>
      <w:proofErr w:type="spellStart"/>
      <w:r w:rsidRPr="00C60863">
        <w:rPr>
          <w:lang w:val="es-AR"/>
        </w:rPr>
        <w:t>this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workspace</w:t>
      </w:r>
      <w:proofErr w:type="spellEnd"/>
      <w:r w:rsidRPr="00C60863">
        <w:rPr>
          <w:lang w:val="es-AR"/>
        </w:rPr>
        <w:t xml:space="preserve"> si aparece “</w:t>
      </w:r>
      <w:proofErr w:type="spellStart"/>
      <w:r w:rsidRPr="00C60863">
        <w:rPr>
          <w:lang w:val="es-AR"/>
        </w:rPr>
        <w:t>Restricted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Mode</w:t>
      </w:r>
      <w:proofErr w:type="spellEnd"/>
      <w:r w:rsidRPr="00C60863">
        <w:rPr>
          <w:lang w:val="es-AR"/>
        </w:rPr>
        <w:t>”.</w:t>
      </w:r>
    </w:p>
    <w:p w14:paraId="377477F5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En la barra de estado, Python: </w:t>
      </w:r>
      <w:proofErr w:type="spellStart"/>
      <w:r w:rsidRPr="00C60863">
        <w:rPr>
          <w:lang w:val="es-AR"/>
        </w:rPr>
        <w:t>Select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Interpreter</w:t>
      </w:r>
      <w:proofErr w:type="spellEnd"/>
      <w:r w:rsidRPr="00C60863">
        <w:rPr>
          <w:lang w:val="es-AR"/>
        </w:rPr>
        <w:t xml:space="preserve"> → elegí tu </w:t>
      </w:r>
      <w:proofErr w:type="spellStart"/>
      <w:r w:rsidRPr="00C60863">
        <w:rPr>
          <w:lang w:val="es-AR"/>
        </w:rPr>
        <w:t>conda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env</w:t>
      </w:r>
      <w:proofErr w:type="spellEnd"/>
      <w:r w:rsidRPr="00C60863">
        <w:rPr>
          <w:lang w:val="es-AR"/>
        </w:rPr>
        <w:t xml:space="preserve"> (p.ej. ...anaconda3\</w:t>
      </w:r>
      <w:proofErr w:type="spellStart"/>
      <w:r w:rsidRPr="00C60863">
        <w:rPr>
          <w:lang w:val="es-AR"/>
        </w:rPr>
        <w:t>envs</w:t>
      </w:r>
      <w:proofErr w:type="spellEnd"/>
      <w:r w:rsidRPr="00C60863">
        <w:rPr>
          <w:lang w:val="es-AR"/>
        </w:rPr>
        <w:t>\py313\python.exe).</w:t>
      </w:r>
    </w:p>
    <w:p w14:paraId="0A2AC481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 xml:space="preserve">Abrí </w:t>
      </w:r>
      <w:proofErr w:type="gramStart"/>
      <w:r w:rsidRPr="00C60863">
        <w:rPr>
          <w:lang w:val="es-AR"/>
        </w:rPr>
        <w:t>un .</w:t>
      </w:r>
      <w:proofErr w:type="spellStart"/>
      <w:r w:rsidRPr="00C60863">
        <w:rPr>
          <w:lang w:val="es-AR"/>
        </w:rPr>
        <w:t>ipynb</w:t>
      </w:r>
      <w:proofErr w:type="spellEnd"/>
      <w:proofErr w:type="gramEnd"/>
      <w:r w:rsidRPr="00C60863">
        <w:rPr>
          <w:lang w:val="es-AR"/>
        </w:rPr>
        <w:t xml:space="preserve"> y </w:t>
      </w:r>
      <w:proofErr w:type="spellStart"/>
      <w:r w:rsidRPr="00C60863">
        <w:rPr>
          <w:lang w:val="es-AR"/>
        </w:rPr>
        <w:t>seleccioná</w:t>
      </w:r>
      <w:proofErr w:type="spellEnd"/>
      <w:r w:rsidRPr="00C60863">
        <w:rPr>
          <w:lang w:val="es-AR"/>
        </w:rPr>
        <w:t xml:space="preserve"> </w:t>
      </w:r>
      <w:proofErr w:type="spellStart"/>
      <w:r w:rsidRPr="00C60863">
        <w:rPr>
          <w:lang w:val="es-AR"/>
        </w:rPr>
        <w:t>kernel</w:t>
      </w:r>
      <w:proofErr w:type="spellEnd"/>
      <w:r w:rsidRPr="00C60863">
        <w:rPr>
          <w:lang w:val="es-AR"/>
        </w:rPr>
        <w:t xml:space="preserve"> “Python (Anaconda py313)”.</w:t>
      </w:r>
    </w:p>
    <w:p w14:paraId="25C13BD1" w14:textId="77777777" w:rsidR="00C60863" w:rsidRPr="00C60863" w:rsidRDefault="00C60863" w:rsidP="00C60863">
      <w:pPr>
        <w:rPr>
          <w:lang w:val="es-AR"/>
        </w:rPr>
      </w:pPr>
      <w:r w:rsidRPr="00C60863">
        <w:rPr>
          <w:lang w:val="es-AR"/>
        </w:rPr>
        <w:t>Si acá ya levanta, listo: era caché o extensión corrupta.</w:t>
      </w:r>
    </w:p>
    <w:p w14:paraId="5D107D47" w14:textId="77777777" w:rsidR="00C60863" w:rsidRPr="00C60863" w:rsidRDefault="00C60863" w:rsidP="00717CCB">
      <w:pPr>
        <w:rPr>
          <w:u w:val="single"/>
          <w:lang w:val="es-AR"/>
        </w:rPr>
      </w:pPr>
      <w:bookmarkStart w:id="0" w:name="_GoBack"/>
      <w:bookmarkEnd w:id="0"/>
    </w:p>
    <w:sectPr w:rsidR="00C60863" w:rsidRPr="00C60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E560D"/>
    <w:multiLevelType w:val="hybridMultilevel"/>
    <w:tmpl w:val="D952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763FF"/>
    <w:multiLevelType w:val="multilevel"/>
    <w:tmpl w:val="18B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E2325"/>
    <w:multiLevelType w:val="multilevel"/>
    <w:tmpl w:val="1AFA5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277EF"/>
    <w:multiLevelType w:val="hybridMultilevel"/>
    <w:tmpl w:val="D4321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0A16"/>
    <w:rsid w:val="00034616"/>
    <w:rsid w:val="0006063C"/>
    <w:rsid w:val="0015074B"/>
    <w:rsid w:val="0029639D"/>
    <w:rsid w:val="00326F90"/>
    <w:rsid w:val="005C0B61"/>
    <w:rsid w:val="00717CCB"/>
    <w:rsid w:val="0076649A"/>
    <w:rsid w:val="00AA1D8D"/>
    <w:rsid w:val="00AB137B"/>
    <w:rsid w:val="00B47730"/>
    <w:rsid w:val="00C608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10D20"/>
  <w14:defaultImageDpi w14:val="300"/>
  <w15:docId w15:val="{70D8579D-2EDC-4781-A11E-DABCCF6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30A16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17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0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FiorellaDangelo/Computacion_Cientifica_Actuarial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0FA072-C293-4849-81C6-EA9D6068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</cp:lastModifiedBy>
  <cp:revision>5</cp:revision>
  <dcterms:created xsi:type="dcterms:W3CDTF">2025-09-09T12:53:00Z</dcterms:created>
  <dcterms:modified xsi:type="dcterms:W3CDTF">2025-09-11T12:09:00Z</dcterms:modified>
  <cp:category/>
</cp:coreProperties>
</file>